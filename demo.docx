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center"/>
      </w:pPr>
      <w:r>
        <w:rPr>
          <w:b/>
        </w:rPr>
        <w:t>Chinmay Juneja</w:t>
      </w:r>
    </w:p>
    <w:p>
      <w:pPr>
        <w:spacing w:before="0" w:after="0"/>
        <w:jc w:val="center"/>
      </w:pPr>
      <w:r>
        <w:t>465 Washington Blvd 2702S · 5519985779</w:t>
      </w:r>
    </w:p>
    <w:p>
      <w:pPr>
        <w:pStyle w:val="Title"/>
        <w:spacing w:before="0" w:after="160"/>
        <w:jc w:val="center"/>
      </w:pPr>
      <w:r>
        <w:t>www.chinmayjuneja.me · juneja.chinmay@gmail.com</w:t>
      </w:r>
    </w:p>
    <w:p>
      <w:pPr>
        <w:spacing w:before="0" w:after="0"/>
        <w:jc w:val="left"/>
      </w:pPr>
      <w:r>
        <w:rPr>
          <w:b/>
        </w:rPr>
        <w:t>EDUCATION</w:t>
      </w:r>
    </w:p>
    <w:p>
      <w:pPr>
        <w:spacing w:before="0" w:after="0"/>
      </w:pPr>
      <w:r>
        <w:rPr>
          <w:b/>
        </w:rPr>
        <w:t>Pace University,Seidenberg School of CSIS,</w:t>
      </w:r>
      <w:r>
        <w:t>New York</w:t>
      </w:r>
    </w:p>
    <w:p>
      <w:pPr>
        <w:spacing w:before="0" w:after="0"/>
      </w:pPr>
      <w:r>
        <w:t>Master of Science,Information Systems | 4.0     December 2015</w:t>
      </w:r>
    </w:p>
    <w:p>
      <w:pPr>
        <w:spacing w:before="0" w:after="0"/>
      </w:pPr>
      <w:r>
        <w:rPr>
          <w:b/>
        </w:rPr>
        <w:t>Pune University,D.Y. Patil College of Engineering,</w:t>
      </w:r>
      <w:r>
        <w:t>India</w:t>
      </w:r>
    </w:p>
    <w:p>
      <w:pPr>
        <w:spacing w:before="0" w:after="0"/>
      </w:pPr>
      <w:r>
        <w:t>Bachelor of Engineering,Electronics and Telecommunication | 3.5     August 2013</w:t>
      </w:r>
    </w:p>
    <w:p>
      <w:pPr>
        <w:spacing w:before="0" w:after="0"/>
        <w:jc w:val="left"/>
      </w:pPr>
      <w:r>
        <w:rPr>
          <w:b/>
        </w:rPr>
        <w:t>EXPERIENCE</w:t>
      </w:r>
    </w:p>
    <w:p>
      <w:pPr>
        <w:spacing w:before="0" w:after="0"/>
      </w:pPr>
      <w:r>
        <w:rPr>
          <w:b/>
        </w:rPr>
        <w:t>Argus Information and Advisory Services,New York</w:t>
      </w:r>
    </w:p>
    <w:p>
      <w:pPr>
        <w:spacing w:before="0" w:after="0"/>
      </w:pPr>
      <w:r>
        <w:t>Data Operations Intern</w:t>
      </w:r>
      <w:r>
        <w:t>, June, 2015 - August, 2015</w:t>
      </w:r>
    </w:p>
    <w:p>
      <w:pPr>
        <w:spacing w:before="0" w:after="0"/>
      </w:pPr>
      <w:r>
        <w:t>Perform data and risk analytics on raw data from Credit Card Companies and Banks</w:t>
        <w:br/>
      </w:r>
    </w:p>
    <w:p>
      <w:pPr>
        <w:spacing w:before="0" w:after="0"/>
        <w:jc w:val="left"/>
      </w:pPr>
      <w:r>
        <w:rPr>
          <w:b/>
        </w:rPr>
        <w:t>SKILLS</w:t>
      </w:r>
    </w:p>
    <w:p>
      <w:pPr>
        <w:spacing w:before="0" w:after="0"/>
      </w:pPr>
      <w:r>
        <w:rPr>
          <w:b/>
        </w:rPr>
        <w:t>Technical</w:t>
      </w:r>
      <w:r>
        <w:rPr>
          <w:b w:val="0"/>
        </w:rPr>
        <w:t xml:space="preserve"> : SQL</w:t>
      </w:r>
    </w:p>
    <w:p>
      <w:pPr>
        <w:spacing w:before="0" w:after="0"/>
      </w:pPr>
      <w:r>
        <w:rPr>
          <w:b/>
        </w:rPr>
        <w:t>Communication</w:t>
      </w:r>
      <w:r>
        <w:rPr>
          <w:b w:val="0"/>
        </w:rPr>
        <w:t xml:space="preserve"> : Handle the social media panel and events at Pace University</w:t>
      </w:r>
    </w:p>
    <w:p>
      <w:pPr>
        <w:spacing w:before="0" w:after="0"/>
        <w:jc w:val="left"/>
      </w:pPr>
      <w:r>
        <w:rPr>
          <w:b/>
        </w:rPr>
        <w:t>PROJECT</w:t>
      </w:r>
    </w:p>
    <w:p>
      <w:pPr>
        <w:spacing w:before="0" w:after="0"/>
      </w:pPr>
      <w:r>
        <w:rPr>
          <w:b/>
        </w:rPr>
        <w:t>AllCollars</w:t>
      </w:r>
      <w:r>
        <w:rPr>
          <w:b w:val="0"/>
        </w:rPr>
        <w:t xml:space="preserve"> : Online Job Portal similar to glassdoor</w:t>
      </w:r>
    </w:p>
    <w:p>
      <w:pPr>
        <w:spacing w:before="0" w:after="0"/>
      </w:pPr>
      <w:r>
        <w:rPr>
          <w:b/>
        </w:rPr>
        <w:t>Reddit</w:t>
      </w:r>
      <w:r>
        <w:rPr>
          <w:b w:val="0"/>
        </w:rPr>
        <w:t xml:space="preserve"> : Performed classification and clustering of millions of datasets of Reddit.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